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E451" w14:textId="0EE41EE7" w:rsidR="003F67CC" w:rsidRPr="00397741" w:rsidRDefault="00DA2C37" w:rsidP="00DA2C37">
      <w:pPr>
        <w:pStyle w:val="Heading2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397741">
        <w:rPr>
          <w:rFonts w:ascii="Times New Roman" w:hAnsi="Times New Roman" w:cs="Times New Roman"/>
          <w:color w:val="FF0000"/>
          <w:sz w:val="32"/>
          <w:szCs w:val="32"/>
        </w:rPr>
        <w:t>XÂY DỰNG PHẦN MỀM BÁN TRÀ SỮA</w:t>
      </w:r>
    </w:p>
    <w:p w14:paraId="540EAFFF" w14:textId="2926BB74" w:rsidR="003F67CC" w:rsidRPr="00397741" w:rsidRDefault="005B238A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Thiết kế phần mềm bán trà sữa với</w:t>
      </w:r>
      <w:r w:rsidR="008F1684">
        <w:rPr>
          <w:rFonts w:ascii="Times New Roman" w:hAnsi="Times New Roman" w:cs="Times New Roman"/>
          <w:color w:val="FF0000"/>
          <w:sz w:val="28"/>
          <w:szCs w:val="28"/>
        </w:rPr>
        <w:t xml:space="preserve"> các phân tích yêu cầu sau</w:t>
      </w:r>
      <w:r w:rsidR="008F49FF" w:rsidRPr="00397741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282A8CB" w14:textId="77777777" w:rsidR="003F67CC" w:rsidRPr="001D238F" w:rsidRDefault="008F49FF" w:rsidP="00DA2C37">
      <w:pPr>
        <w:pStyle w:val="Heading4"/>
        <w:ind w:left="567"/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</w:pP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- M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ụ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c tiêu xây d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ự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ng ph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ầ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 m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ề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m:</w:t>
      </w:r>
    </w:p>
    <w:p w14:paraId="799267CF" w14:textId="77777777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H</w:t>
      </w:r>
      <w:r w:rsidRPr="00397741">
        <w:rPr>
          <w:rFonts w:ascii="Times New Roman" w:hAnsi="Times New Roman" w:cs="Times New Roman"/>
        </w:rPr>
        <w:t>ỗ</w:t>
      </w:r>
      <w:r w:rsidRPr="00397741">
        <w:rPr>
          <w:rFonts w:ascii="Times New Roman" w:hAnsi="Times New Roman" w:cs="Times New Roman"/>
        </w:rPr>
        <w:t xml:space="preserve"> tr</w:t>
      </w:r>
      <w:r w:rsidRPr="00397741">
        <w:rPr>
          <w:rFonts w:ascii="Times New Roman" w:hAnsi="Times New Roman" w:cs="Times New Roman"/>
        </w:rPr>
        <w:t>ợ</w:t>
      </w:r>
      <w:r w:rsidRPr="00397741">
        <w:rPr>
          <w:rFonts w:ascii="Times New Roman" w:hAnsi="Times New Roman" w:cs="Times New Roman"/>
        </w:rPr>
        <w:t xml:space="preserve"> qu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n lý quy trình bán hàng t</w:t>
      </w:r>
      <w:r w:rsidRPr="00397741">
        <w:rPr>
          <w:rFonts w:ascii="Times New Roman" w:hAnsi="Times New Roman" w:cs="Times New Roman"/>
        </w:rPr>
        <w:t>ạ</w:t>
      </w:r>
      <w:r w:rsidRPr="00397741">
        <w:rPr>
          <w:rFonts w:ascii="Times New Roman" w:hAnsi="Times New Roman" w:cs="Times New Roman"/>
        </w:rPr>
        <w:t>i các c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>a hàng trà s</w:t>
      </w:r>
      <w:r w:rsidRPr="00397741">
        <w:rPr>
          <w:rFonts w:ascii="Times New Roman" w:hAnsi="Times New Roman" w:cs="Times New Roman"/>
        </w:rPr>
        <w:t>ữ</w:t>
      </w:r>
      <w:r w:rsidRPr="00397741">
        <w:rPr>
          <w:rFonts w:ascii="Times New Roman" w:hAnsi="Times New Roman" w:cs="Times New Roman"/>
        </w:rPr>
        <w:t>a m</w:t>
      </w:r>
      <w:r w:rsidRPr="00397741">
        <w:rPr>
          <w:rFonts w:ascii="Times New Roman" w:hAnsi="Times New Roman" w:cs="Times New Roman"/>
        </w:rPr>
        <w:t>ộ</w:t>
      </w:r>
      <w:r w:rsidRPr="00397741">
        <w:rPr>
          <w:rFonts w:ascii="Times New Roman" w:hAnsi="Times New Roman" w:cs="Times New Roman"/>
        </w:rPr>
        <w:t>t cách hi</w:t>
      </w:r>
      <w:r w:rsidRPr="00397741">
        <w:rPr>
          <w:rFonts w:ascii="Times New Roman" w:hAnsi="Times New Roman" w:cs="Times New Roman"/>
        </w:rPr>
        <w:t>ệ</w:t>
      </w:r>
      <w:r w:rsidRPr="00397741">
        <w:rPr>
          <w:rFonts w:ascii="Times New Roman" w:hAnsi="Times New Roman" w:cs="Times New Roman"/>
        </w:rPr>
        <w:t>u qu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.</w:t>
      </w:r>
    </w:p>
    <w:p w14:paraId="00A557E7" w14:textId="77777777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Tăng cư</w:t>
      </w:r>
      <w:r w:rsidRPr="00397741">
        <w:rPr>
          <w:rFonts w:ascii="Times New Roman" w:hAnsi="Times New Roman" w:cs="Times New Roman"/>
        </w:rPr>
        <w:t>ờ</w:t>
      </w:r>
      <w:r w:rsidRPr="00397741">
        <w:rPr>
          <w:rFonts w:ascii="Times New Roman" w:hAnsi="Times New Roman" w:cs="Times New Roman"/>
        </w:rPr>
        <w:t>ng tr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i nghi</w:t>
      </w:r>
      <w:r w:rsidRPr="00397741">
        <w:rPr>
          <w:rFonts w:ascii="Times New Roman" w:hAnsi="Times New Roman" w:cs="Times New Roman"/>
        </w:rPr>
        <w:t>ệ</w:t>
      </w:r>
      <w:r w:rsidRPr="00397741">
        <w:rPr>
          <w:rFonts w:ascii="Times New Roman" w:hAnsi="Times New Roman" w:cs="Times New Roman"/>
        </w:rPr>
        <w:t>m ngư</w:t>
      </w:r>
      <w:r w:rsidRPr="00397741">
        <w:rPr>
          <w:rFonts w:ascii="Times New Roman" w:hAnsi="Times New Roman" w:cs="Times New Roman"/>
        </w:rPr>
        <w:t>ờ</w:t>
      </w:r>
      <w:r w:rsidRPr="00397741">
        <w:rPr>
          <w:rFonts w:ascii="Times New Roman" w:hAnsi="Times New Roman" w:cs="Times New Roman"/>
        </w:rPr>
        <w:t xml:space="preserve">i dùng </w:t>
      </w:r>
      <w:r w:rsidRPr="00397741">
        <w:rPr>
          <w:rFonts w:ascii="Times New Roman" w:hAnsi="Times New Roman" w:cs="Times New Roman"/>
        </w:rPr>
        <w:t>v</w:t>
      </w:r>
      <w:r w:rsidRPr="00397741">
        <w:rPr>
          <w:rFonts w:ascii="Times New Roman" w:hAnsi="Times New Roman" w:cs="Times New Roman"/>
        </w:rPr>
        <w:t>ớ</w:t>
      </w:r>
      <w:r w:rsidRPr="00397741">
        <w:rPr>
          <w:rFonts w:ascii="Times New Roman" w:hAnsi="Times New Roman" w:cs="Times New Roman"/>
        </w:rPr>
        <w:t>i giao di</w:t>
      </w:r>
      <w:r w:rsidRPr="00397741">
        <w:rPr>
          <w:rFonts w:ascii="Times New Roman" w:hAnsi="Times New Roman" w:cs="Times New Roman"/>
        </w:rPr>
        <w:t>ệ</w:t>
      </w:r>
      <w:r w:rsidRPr="00397741">
        <w:rPr>
          <w:rFonts w:ascii="Times New Roman" w:hAnsi="Times New Roman" w:cs="Times New Roman"/>
        </w:rPr>
        <w:t>n thân thi</w:t>
      </w:r>
      <w:r w:rsidRPr="00397741">
        <w:rPr>
          <w:rFonts w:ascii="Times New Roman" w:hAnsi="Times New Roman" w:cs="Times New Roman"/>
        </w:rPr>
        <w:t>ệ</w:t>
      </w:r>
      <w:r w:rsidRPr="00397741">
        <w:rPr>
          <w:rFonts w:ascii="Times New Roman" w:hAnsi="Times New Roman" w:cs="Times New Roman"/>
        </w:rPr>
        <w:t>n.</w:t>
      </w:r>
    </w:p>
    <w:p w14:paraId="6229FB61" w14:textId="77777777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Gi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m thi</w:t>
      </w:r>
      <w:r w:rsidRPr="00397741">
        <w:rPr>
          <w:rFonts w:ascii="Times New Roman" w:hAnsi="Times New Roman" w:cs="Times New Roman"/>
        </w:rPr>
        <w:t>ể</w:t>
      </w:r>
      <w:r w:rsidRPr="00397741">
        <w:rPr>
          <w:rFonts w:ascii="Times New Roman" w:hAnsi="Times New Roman" w:cs="Times New Roman"/>
        </w:rPr>
        <w:t>u th</w:t>
      </w:r>
      <w:r w:rsidRPr="00397741">
        <w:rPr>
          <w:rFonts w:ascii="Times New Roman" w:hAnsi="Times New Roman" w:cs="Times New Roman"/>
        </w:rPr>
        <w:t>ờ</w:t>
      </w:r>
      <w:r w:rsidRPr="00397741">
        <w:rPr>
          <w:rFonts w:ascii="Times New Roman" w:hAnsi="Times New Roman" w:cs="Times New Roman"/>
        </w:rPr>
        <w:t>i gian x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 xml:space="preserve"> lý đơn hàng và qu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n lý kho.</w:t>
      </w:r>
    </w:p>
    <w:p w14:paraId="7F9D967F" w14:textId="77777777" w:rsidR="003F67CC" w:rsidRPr="001D238F" w:rsidRDefault="008F49FF" w:rsidP="00DA2C37">
      <w:pPr>
        <w:pStyle w:val="Heading4"/>
        <w:ind w:firstLine="567"/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</w:pP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- Ph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ạ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m vi áp d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ụ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ng c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ủ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a ph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ầ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 m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ề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m:</w:t>
      </w:r>
    </w:p>
    <w:p w14:paraId="5BA37EC5" w14:textId="77777777" w:rsidR="003F67CC" w:rsidRPr="00397741" w:rsidRDefault="008F49FF" w:rsidP="00397741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S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 xml:space="preserve"> d</w:t>
      </w:r>
      <w:r w:rsidRPr="00397741">
        <w:rPr>
          <w:rFonts w:ascii="Times New Roman" w:hAnsi="Times New Roman" w:cs="Times New Roman"/>
        </w:rPr>
        <w:t>ụ</w:t>
      </w:r>
      <w:r w:rsidRPr="00397741">
        <w:rPr>
          <w:rFonts w:ascii="Times New Roman" w:hAnsi="Times New Roman" w:cs="Times New Roman"/>
        </w:rPr>
        <w:t>ng trong các chu</w:t>
      </w:r>
      <w:r w:rsidRPr="00397741">
        <w:rPr>
          <w:rFonts w:ascii="Times New Roman" w:hAnsi="Times New Roman" w:cs="Times New Roman"/>
        </w:rPr>
        <w:t>ỗ</w:t>
      </w:r>
      <w:r w:rsidRPr="00397741">
        <w:rPr>
          <w:rFonts w:ascii="Times New Roman" w:hAnsi="Times New Roman" w:cs="Times New Roman"/>
        </w:rPr>
        <w:t>i c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>a hàng trà s</w:t>
      </w:r>
      <w:r w:rsidRPr="00397741">
        <w:rPr>
          <w:rFonts w:ascii="Times New Roman" w:hAnsi="Times New Roman" w:cs="Times New Roman"/>
        </w:rPr>
        <w:t>ữ</w:t>
      </w:r>
      <w:r w:rsidRPr="00397741">
        <w:rPr>
          <w:rFonts w:ascii="Times New Roman" w:hAnsi="Times New Roman" w:cs="Times New Roman"/>
        </w:rPr>
        <w:t>a nh</w:t>
      </w:r>
      <w:r w:rsidRPr="00397741">
        <w:rPr>
          <w:rFonts w:ascii="Times New Roman" w:hAnsi="Times New Roman" w:cs="Times New Roman"/>
        </w:rPr>
        <w:t>ỏ</w:t>
      </w:r>
      <w:r w:rsidRPr="00397741">
        <w:rPr>
          <w:rFonts w:ascii="Times New Roman" w:hAnsi="Times New Roman" w:cs="Times New Roman"/>
        </w:rPr>
        <w:t xml:space="preserve"> và v</w:t>
      </w:r>
      <w:r w:rsidRPr="00397741">
        <w:rPr>
          <w:rFonts w:ascii="Times New Roman" w:hAnsi="Times New Roman" w:cs="Times New Roman"/>
        </w:rPr>
        <w:t>ừ</w:t>
      </w:r>
      <w:r w:rsidRPr="00397741">
        <w:rPr>
          <w:rFonts w:ascii="Times New Roman" w:hAnsi="Times New Roman" w:cs="Times New Roman"/>
        </w:rPr>
        <w:t>a.</w:t>
      </w:r>
    </w:p>
    <w:p w14:paraId="2A43367E" w14:textId="77777777" w:rsidR="003F67CC" w:rsidRPr="00397741" w:rsidRDefault="008F49FF" w:rsidP="00397741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H</w:t>
      </w:r>
      <w:r w:rsidRPr="00397741">
        <w:rPr>
          <w:rFonts w:ascii="Times New Roman" w:hAnsi="Times New Roman" w:cs="Times New Roman"/>
        </w:rPr>
        <w:t>ỗ</w:t>
      </w:r>
      <w:r w:rsidRPr="00397741">
        <w:rPr>
          <w:rFonts w:ascii="Times New Roman" w:hAnsi="Times New Roman" w:cs="Times New Roman"/>
        </w:rPr>
        <w:t xml:space="preserve"> tr</w:t>
      </w:r>
      <w:r w:rsidRPr="00397741">
        <w:rPr>
          <w:rFonts w:ascii="Times New Roman" w:hAnsi="Times New Roman" w:cs="Times New Roman"/>
        </w:rPr>
        <w:t>ợ</w:t>
      </w:r>
      <w:r w:rsidRPr="00397741">
        <w:rPr>
          <w:rFonts w:ascii="Times New Roman" w:hAnsi="Times New Roman" w:cs="Times New Roman"/>
        </w:rPr>
        <w:t xml:space="preserve"> các c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>a hàng t</w:t>
      </w:r>
      <w:r w:rsidRPr="00397741">
        <w:rPr>
          <w:rFonts w:ascii="Times New Roman" w:hAnsi="Times New Roman" w:cs="Times New Roman"/>
        </w:rPr>
        <w:t>ạ</w:t>
      </w:r>
      <w:r w:rsidRPr="00397741">
        <w:rPr>
          <w:rFonts w:ascii="Times New Roman" w:hAnsi="Times New Roman" w:cs="Times New Roman"/>
        </w:rPr>
        <w:t>i đ</w:t>
      </w:r>
      <w:r w:rsidRPr="00397741">
        <w:rPr>
          <w:rFonts w:ascii="Times New Roman" w:hAnsi="Times New Roman" w:cs="Times New Roman"/>
        </w:rPr>
        <w:t>ị</w:t>
      </w:r>
      <w:r w:rsidRPr="00397741">
        <w:rPr>
          <w:rFonts w:ascii="Times New Roman" w:hAnsi="Times New Roman" w:cs="Times New Roman"/>
        </w:rPr>
        <w:t>a phương ho</w:t>
      </w:r>
      <w:r w:rsidRPr="00397741">
        <w:rPr>
          <w:rFonts w:ascii="Times New Roman" w:hAnsi="Times New Roman" w:cs="Times New Roman"/>
        </w:rPr>
        <w:t>ặ</w:t>
      </w:r>
      <w:r w:rsidRPr="00397741">
        <w:rPr>
          <w:rFonts w:ascii="Times New Roman" w:hAnsi="Times New Roman" w:cs="Times New Roman"/>
        </w:rPr>
        <w:t>c áp d</w:t>
      </w:r>
      <w:r w:rsidRPr="00397741">
        <w:rPr>
          <w:rFonts w:ascii="Times New Roman" w:hAnsi="Times New Roman" w:cs="Times New Roman"/>
        </w:rPr>
        <w:t>ụ</w:t>
      </w:r>
      <w:r w:rsidRPr="00397741">
        <w:rPr>
          <w:rFonts w:ascii="Times New Roman" w:hAnsi="Times New Roman" w:cs="Times New Roman"/>
        </w:rPr>
        <w:t>ng cho các chu</w:t>
      </w:r>
      <w:r w:rsidRPr="00397741">
        <w:rPr>
          <w:rFonts w:ascii="Times New Roman" w:hAnsi="Times New Roman" w:cs="Times New Roman"/>
        </w:rPr>
        <w:t>ỗ</w:t>
      </w:r>
      <w:r w:rsidRPr="00397741">
        <w:rPr>
          <w:rFonts w:ascii="Times New Roman" w:hAnsi="Times New Roman" w:cs="Times New Roman"/>
        </w:rPr>
        <w:t>i l</w:t>
      </w:r>
      <w:r w:rsidRPr="00397741">
        <w:rPr>
          <w:rFonts w:ascii="Times New Roman" w:hAnsi="Times New Roman" w:cs="Times New Roman"/>
        </w:rPr>
        <w:t>ớ</w:t>
      </w:r>
      <w:r w:rsidRPr="00397741">
        <w:rPr>
          <w:rFonts w:ascii="Times New Roman" w:hAnsi="Times New Roman" w:cs="Times New Roman"/>
        </w:rPr>
        <w:t>n.</w:t>
      </w:r>
    </w:p>
    <w:p w14:paraId="6F8E3AF7" w14:textId="77777777" w:rsidR="003F67CC" w:rsidRPr="00397741" w:rsidRDefault="008F49FF" w:rsidP="00397741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Dùng cho qu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n lý c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>a hàng (offline và online).</w:t>
      </w:r>
    </w:p>
    <w:p w14:paraId="3E79029A" w14:textId="77777777" w:rsidR="003F67CC" w:rsidRPr="001D238F" w:rsidRDefault="008F49FF" w:rsidP="00DA2C37">
      <w:pPr>
        <w:pStyle w:val="Heading4"/>
        <w:ind w:firstLine="567"/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</w:pP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- Nhóm đ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ố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i tư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ợ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ng s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ử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 xml:space="preserve"> d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ụ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ng ph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ầ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n m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ề</w:t>
      </w:r>
      <w:r w:rsidRPr="001D238F">
        <w:rPr>
          <w:rFonts w:ascii="Times New Roman" w:hAnsi="Times New Roman" w:cs="Times New Roman"/>
          <w:b w:val="0"/>
          <w:bCs w:val="0"/>
          <w:i w:val="0"/>
          <w:iCs w:val="0"/>
          <w:color w:val="FF0000"/>
        </w:rPr>
        <w:t>m:</w:t>
      </w:r>
    </w:p>
    <w:p w14:paraId="4365A4F0" w14:textId="77777777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Nhân viên bán hàng: x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 xml:space="preserve"> lý đơn hàng.</w:t>
      </w:r>
    </w:p>
    <w:p w14:paraId="2D75609B" w14:textId="77777777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Qu</w:t>
      </w:r>
      <w:r w:rsidRPr="00397741">
        <w:rPr>
          <w:rFonts w:ascii="Times New Roman" w:hAnsi="Times New Roman" w:cs="Times New Roman"/>
        </w:rPr>
        <w:t>ả</w:t>
      </w:r>
      <w:r w:rsidRPr="00397741">
        <w:rPr>
          <w:rFonts w:ascii="Times New Roman" w:hAnsi="Times New Roman" w:cs="Times New Roman"/>
        </w:rPr>
        <w:t>n lý c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>a hàng: ki</w:t>
      </w:r>
      <w:r w:rsidRPr="00397741">
        <w:rPr>
          <w:rFonts w:ascii="Times New Roman" w:hAnsi="Times New Roman" w:cs="Times New Roman"/>
        </w:rPr>
        <w:t>ể</w:t>
      </w:r>
      <w:r w:rsidRPr="00397741">
        <w:rPr>
          <w:rFonts w:ascii="Times New Roman" w:hAnsi="Times New Roman" w:cs="Times New Roman"/>
        </w:rPr>
        <w:t>m soát doanh thu, kho hàng, và nhân s</w:t>
      </w:r>
      <w:r w:rsidRPr="00397741">
        <w:rPr>
          <w:rFonts w:ascii="Times New Roman" w:hAnsi="Times New Roman" w:cs="Times New Roman"/>
        </w:rPr>
        <w:t>ự</w:t>
      </w:r>
      <w:r w:rsidRPr="00397741">
        <w:rPr>
          <w:rFonts w:ascii="Times New Roman" w:hAnsi="Times New Roman" w:cs="Times New Roman"/>
        </w:rPr>
        <w:t>.</w:t>
      </w:r>
    </w:p>
    <w:p w14:paraId="0B07F6D9" w14:textId="658E7B8D" w:rsidR="003F67CC" w:rsidRPr="00397741" w:rsidRDefault="008F49FF" w:rsidP="00DA2C37">
      <w:pPr>
        <w:ind w:firstLine="993"/>
        <w:rPr>
          <w:rFonts w:ascii="Times New Roman" w:hAnsi="Times New Roman" w:cs="Times New Roman"/>
        </w:rPr>
      </w:pPr>
      <w:r w:rsidRPr="00397741">
        <w:rPr>
          <w:rFonts w:ascii="Times New Roman" w:hAnsi="Times New Roman" w:cs="Times New Roman"/>
        </w:rPr>
        <w:t>• Khách hàng: s</w:t>
      </w:r>
      <w:r w:rsidRPr="00397741">
        <w:rPr>
          <w:rFonts w:ascii="Times New Roman" w:hAnsi="Times New Roman" w:cs="Times New Roman"/>
        </w:rPr>
        <w:t>ử</w:t>
      </w:r>
      <w:r w:rsidRPr="00397741">
        <w:rPr>
          <w:rFonts w:ascii="Times New Roman" w:hAnsi="Times New Roman" w:cs="Times New Roman"/>
        </w:rPr>
        <w:t xml:space="preserve"> d</w:t>
      </w:r>
      <w:r w:rsidRPr="00397741">
        <w:rPr>
          <w:rFonts w:ascii="Times New Roman" w:hAnsi="Times New Roman" w:cs="Times New Roman"/>
        </w:rPr>
        <w:t>ụ</w:t>
      </w:r>
      <w:r w:rsidRPr="00397741">
        <w:rPr>
          <w:rFonts w:ascii="Times New Roman" w:hAnsi="Times New Roman" w:cs="Times New Roman"/>
        </w:rPr>
        <w:t>ng app đ</w:t>
      </w:r>
      <w:r w:rsidRPr="00397741">
        <w:rPr>
          <w:rFonts w:ascii="Times New Roman" w:hAnsi="Times New Roman" w:cs="Times New Roman"/>
        </w:rPr>
        <w:t>ể</w:t>
      </w:r>
      <w:r w:rsidRPr="00397741">
        <w:rPr>
          <w:rFonts w:ascii="Times New Roman" w:hAnsi="Times New Roman" w:cs="Times New Roman"/>
        </w:rPr>
        <w:t xml:space="preserve"> đ</w:t>
      </w:r>
      <w:r w:rsidRPr="00397741">
        <w:rPr>
          <w:rFonts w:ascii="Times New Roman" w:hAnsi="Times New Roman" w:cs="Times New Roman"/>
        </w:rPr>
        <w:t>ặ</w:t>
      </w:r>
      <w:r w:rsidRPr="00397741">
        <w:rPr>
          <w:rFonts w:ascii="Times New Roman" w:hAnsi="Times New Roman" w:cs="Times New Roman"/>
        </w:rPr>
        <w:t xml:space="preserve">t </w:t>
      </w:r>
      <w:r w:rsidR="00DA2C37" w:rsidRPr="00397741">
        <w:rPr>
          <w:rFonts w:ascii="Times New Roman" w:hAnsi="Times New Roman" w:cs="Times New Roman"/>
        </w:rPr>
        <w:t>.</w:t>
      </w:r>
    </w:p>
    <w:p w14:paraId="4B95A2D2" w14:textId="226E7C5A" w:rsidR="003F67CC" w:rsidRPr="00397741" w:rsidRDefault="008F49FF" w:rsidP="001D238F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 w:rsidRPr="00397741">
        <w:rPr>
          <w:rFonts w:ascii="Times New Roman" w:hAnsi="Times New Roman" w:cs="Times New Roman"/>
          <w:color w:val="FF0000"/>
          <w:sz w:val="28"/>
          <w:szCs w:val="28"/>
        </w:rPr>
        <w:t>Đ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>ặ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>c t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>ả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 xml:space="preserve"> yêu c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>ầ</w:t>
      </w:r>
      <w:r w:rsidRPr="00397741">
        <w:rPr>
          <w:rFonts w:ascii="Times New Roman" w:hAnsi="Times New Roman" w:cs="Times New Roman"/>
          <w:color w:val="FF0000"/>
          <w:sz w:val="28"/>
          <w:szCs w:val="28"/>
        </w:rPr>
        <w:t>u:</w:t>
      </w:r>
    </w:p>
    <w:p w14:paraId="469430C6" w14:textId="098ADC41" w:rsidR="003F67CC" w:rsidRPr="001D238F" w:rsidRDefault="001D238F" w:rsidP="001D2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F49FF" w:rsidRPr="001D238F">
        <w:rPr>
          <w:rFonts w:ascii="Times New Roman" w:hAnsi="Times New Roman" w:cs="Times New Roman"/>
          <w:sz w:val="24"/>
          <w:szCs w:val="24"/>
        </w:rPr>
        <w:t>ả</w:t>
      </w:r>
      <w:r w:rsidR="008F49FF" w:rsidRPr="001D238F">
        <w:rPr>
          <w:rFonts w:ascii="Times New Roman" w:hAnsi="Times New Roman" w:cs="Times New Roman"/>
          <w:sz w:val="24"/>
          <w:szCs w:val="24"/>
        </w:rPr>
        <w:t>ng li</w:t>
      </w:r>
      <w:r w:rsidR="008F49FF" w:rsidRPr="001D238F">
        <w:rPr>
          <w:rFonts w:ascii="Times New Roman" w:hAnsi="Times New Roman" w:cs="Times New Roman"/>
          <w:sz w:val="24"/>
          <w:szCs w:val="24"/>
        </w:rPr>
        <w:t>ệ</w:t>
      </w:r>
      <w:r w:rsidR="008F49FF" w:rsidRPr="001D238F">
        <w:rPr>
          <w:rFonts w:ascii="Times New Roman" w:hAnsi="Times New Roman" w:cs="Times New Roman"/>
          <w:sz w:val="24"/>
          <w:szCs w:val="24"/>
        </w:rPr>
        <w:t>t kê các ch</w:t>
      </w:r>
      <w:r w:rsidR="008F49FF" w:rsidRPr="001D238F">
        <w:rPr>
          <w:rFonts w:ascii="Times New Roman" w:hAnsi="Times New Roman" w:cs="Times New Roman"/>
          <w:sz w:val="24"/>
          <w:szCs w:val="24"/>
        </w:rPr>
        <w:t>ứ</w:t>
      </w:r>
      <w:r w:rsidR="008F49FF" w:rsidRPr="001D238F">
        <w:rPr>
          <w:rFonts w:ascii="Times New Roman" w:hAnsi="Times New Roman" w:cs="Times New Roman"/>
          <w:sz w:val="24"/>
          <w:szCs w:val="24"/>
        </w:rPr>
        <w:t>c năng theo t</w:t>
      </w:r>
      <w:r w:rsidR="008F49FF" w:rsidRPr="001D238F">
        <w:rPr>
          <w:rFonts w:ascii="Times New Roman" w:hAnsi="Times New Roman" w:cs="Times New Roman"/>
          <w:sz w:val="24"/>
          <w:szCs w:val="24"/>
        </w:rPr>
        <w:t>ừ</w:t>
      </w:r>
      <w:r w:rsidR="008F49FF" w:rsidRPr="001D238F">
        <w:rPr>
          <w:rFonts w:ascii="Times New Roman" w:hAnsi="Times New Roman" w:cs="Times New Roman"/>
          <w:sz w:val="24"/>
          <w:szCs w:val="24"/>
        </w:rPr>
        <w:t>ng nhóm đ</w:t>
      </w:r>
      <w:r w:rsidR="008F49FF" w:rsidRPr="001D238F">
        <w:rPr>
          <w:rFonts w:ascii="Times New Roman" w:hAnsi="Times New Roman" w:cs="Times New Roman"/>
          <w:sz w:val="24"/>
          <w:szCs w:val="24"/>
        </w:rPr>
        <w:t>ố</w:t>
      </w:r>
      <w:r w:rsidR="008F49FF" w:rsidRPr="001D238F">
        <w:rPr>
          <w:rFonts w:ascii="Times New Roman" w:hAnsi="Times New Roman" w:cs="Times New Roman"/>
          <w:sz w:val="24"/>
          <w:szCs w:val="24"/>
        </w:rPr>
        <w:t>i tư</w:t>
      </w:r>
      <w:r w:rsidR="008F49FF" w:rsidRPr="001D238F">
        <w:rPr>
          <w:rFonts w:ascii="Times New Roman" w:hAnsi="Times New Roman" w:cs="Times New Roman"/>
          <w:sz w:val="24"/>
          <w:szCs w:val="24"/>
        </w:rPr>
        <w:t>ợ</w:t>
      </w:r>
      <w:r w:rsidR="008F49FF" w:rsidRPr="001D238F">
        <w:rPr>
          <w:rFonts w:ascii="Times New Roman" w:hAnsi="Times New Roman" w:cs="Times New Roman"/>
          <w:sz w:val="24"/>
          <w:szCs w:val="24"/>
        </w:rPr>
        <w:t>ng:</w:t>
      </w:r>
    </w:p>
    <w:tbl>
      <w:tblPr>
        <w:tblStyle w:val="TableGrid"/>
        <w:tblW w:w="11132" w:type="dxa"/>
        <w:jc w:val="center"/>
        <w:tblLook w:val="04A0" w:firstRow="1" w:lastRow="0" w:firstColumn="1" w:lastColumn="0" w:noHBand="0" w:noVBand="1"/>
      </w:tblPr>
      <w:tblGrid>
        <w:gridCol w:w="4320"/>
        <w:gridCol w:w="6812"/>
      </w:tblGrid>
      <w:tr w:rsidR="003F67CC" w:rsidRPr="00397741" w14:paraId="313A4CD1" w14:textId="77777777" w:rsidTr="008F1684">
        <w:trPr>
          <w:trHeight w:val="806"/>
          <w:jc w:val="center"/>
        </w:trPr>
        <w:tc>
          <w:tcPr>
            <w:tcW w:w="4320" w:type="dxa"/>
          </w:tcPr>
          <w:p w14:paraId="3E1FF7A4" w14:textId="77777777" w:rsidR="003F67CC" w:rsidRPr="001D238F" w:rsidRDefault="008F49FF" w:rsidP="00397741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Nhóm đ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ố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 tư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ợ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ng</w:t>
            </w:r>
          </w:p>
        </w:tc>
        <w:tc>
          <w:tcPr>
            <w:tcW w:w="6812" w:type="dxa"/>
          </w:tcPr>
          <w:p w14:paraId="6B6C3501" w14:textId="77777777" w:rsidR="003F67CC" w:rsidRPr="001D238F" w:rsidRDefault="008F49FF" w:rsidP="0039774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Ch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ứ</w:t>
            </w:r>
            <w:r w:rsidRPr="001D238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 năng</w:t>
            </w:r>
          </w:p>
        </w:tc>
      </w:tr>
      <w:tr w:rsidR="003F67CC" w:rsidRPr="00397741" w14:paraId="58DE84D3" w14:textId="77777777" w:rsidTr="008F1684">
        <w:trPr>
          <w:trHeight w:val="1441"/>
          <w:jc w:val="center"/>
        </w:trPr>
        <w:tc>
          <w:tcPr>
            <w:tcW w:w="4320" w:type="dxa"/>
          </w:tcPr>
          <w:p w14:paraId="24A1C5AB" w14:textId="77777777" w:rsidR="003F67CC" w:rsidRPr="001D238F" w:rsidRDefault="008F49FF" w:rsidP="00397741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Nhân viên bán hàng</w:t>
            </w:r>
          </w:p>
        </w:tc>
        <w:tc>
          <w:tcPr>
            <w:tcW w:w="6812" w:type="dxa"/>
          </w:tcPr>
          <w:p w14:paraId="6D28FF7E" w14:textId="77777777" w:rsidR="003F67CC" w:rsidRPr="001D238F" w:rsidRDefault="008F49FF" w:rsidP="003977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- T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o và x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 xml:space="preserve"> lý đơn hàng nhanh chóng.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Tìm ki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 và qu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lý menu s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In hóa đơn bán hàng.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Ki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 tra tr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ng thái kho hàng.</w:t>
            </w:r>
          </w:p>
        </w:tc>
      </w:tr>
      <w:tr w:rsidR="003F67CC" w:rsidRPr="00397741" w14:paraId="2424EDF8" w14:textId="77777777" w:rsidTr="008F1684">
        <w:trPr>
          <w:trHeight w:val="1715"/>
          <w:jc w:val="center"/>
        </w:trPr>
        <w:tc>
          <w:tcPr>
            <w:tcW w:w="4320" w:type="dxa"/>
          </w:tcPr>
          <w:p w14:paraId="6B9A7CD3" w14:textId="77777777" w:rsidR="003F67CC" w:rsidRPr="001D238F" w:rsidRDefault="008F49FF" w:rsidP="00397741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n lý c</w:t>
            </w: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</w:p>
        </w:tc>
        <w:tc>
          <w:tcPr>
            <w:tcW w:w="6812" w:type="dxa"/>
          </w:tcPr>
          <w:p w14:paraId="20B39341" w14:textId="77777777" w:rsidR="003F67CC" w:rsidRPr="001D238F" w:rsidRDefault="008F49FF" w:rsidP="003977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- Thêm, s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a, xóa s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 và giá bán.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Theo dõi doanh thu hàng ngày, tu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n, tháng.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Qu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lý nhân viên (tài kho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n, phân quy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n).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Ki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 soát t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kho và t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ng thông báo khi h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t hàng.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T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o báo cáo th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ng kê chi ti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</w:tr>
      <w:tr w:rsidR="003F67CC" w:rsidRPr="00397741" w14:paraId="45B7E742" w14:textId="77777777" w:rsidTr="008F1684">
        <w:trPr>
          <w:trHeight w:val="1193"/>
          <w:jc w:val="center"/>
        </w:trPr>
        <w:tc>
          <w:tcPr>
            <w:tcW w:w="4320" w:type="dxa"/>
          </w:tcPr>
          <w:p w14:paraId="37CA1644" w14:textId="77777777" w:rsidR="003F67CC" w:rsidRPr="001D238F" w:rsidRDefault="008F49FF" w:rsidP="00397741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1D238F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6812" w:type="dxa"/>
          </w:tcPr>
          <w:p w14:paraId="5EC4FA01" w14:textId="4E983837" w:rsidR="003F67CC" w:rsidRPr="001D238F" w:rsidRDefault="008F49FF" w:rsidP="003977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- Xem menu và đ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 xml:space="preserve">t hàng 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c tuy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D23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Theo dõi tr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ng thái đơn hàng (đang x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 xml:space="preserve"> lý, giao hàng, hoàn thành).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br/>
              <w:t>- Tích đi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m thành viên ho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c nh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khuy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1D238F">
              <w:rPr>
                <w:rFonts w:ascii="Times New Roman" w:hAnsi="Times New Roman" w:cs="Times New Roman"/>
                <w:sz w:val="24"/>
                <w:szCs w:val="24"/>
              </w:rPr>
              <w:t>n mãi.</w:t>
            </w:r>
          </w:p>
        </w:tc>
      </w:tr>
    </w:tbl>
    <w:p w14:paraId="3B2FA239" w14:textId="77777777" w:rsidR="008F49FF" w:rsidRPr="00397741" w:rsidRDefault="008F49FF">
      <w:pPr>
        <w:rPr>
          <w:rFonts w:ascii="Times New Roman" w:hAnsi="Times New Roman" w:cs="Times New Roman"/>
        </w:rPr>
      </w:pPr>
    </w:p>
    <w:sectPr w:rsidR="008F49FF" w:rsidRPr="00397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38F"/>
    <w:rsid w:val="0029639D"/>
    <w:rsid w:val="00326F90"/>
    <w:rsid w:val="00397741"/>
    <w:rsid w:val="003F67CC"/>
    <w:rsid w:val="005B238A"/>
    <w:rsid w:val="008F1684"/>
    <w:rsid w:val="008F49FF"/>
    <w:rsid w:val="00AA1D8D"/>
    <w:rsid w:val="00B47730"/>
    <w:rsid w:val="00CB0664"/>
    <w:rsid w:val="00DA2C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CFF98"/>
  <w14:defaultImageDpi w14:val="300"/>
  <w15:docId w15:val="{31B488A8-8839-4FEA-A118-80BDA54C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hoquockhai</cp:lastModifiedBy>
  <cp:revision>2</cp:revision>
  <dcterms:created xsi:type="dcterms:W3CDTF">2025-01-02T08:41:00Z</dcterms:created>
  <dcterms:modified xsi:type="dcterms:W3CDTF">2025-01-02T08:41:00Z</dcterms:modified>
  <cp:category/>
</cp:coreProperties>
</file>